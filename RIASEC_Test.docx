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BEABF" w14:textId="39322F47" w:rsidR="00242F07" w:rsidRDefault="00880A57">
      <w:pPr>
        <w:pStyle w:val="aa"/>
      </w:pPr>
      <w:r>
        <w:t xml:space="preserve">RIASEC Test – </w:t>
      </w:r>
      <w:r w:rsidR="004C3CD5">
        <w:rPr>
          <w:lang w:val="ru-RU"/>
        </w:rPr>
        <w:t>6</w:t>
      </w:r>
      <w:r>
        <w:t>0 Questions</w:t>
      </w:r>
    </w:p>
    <w:p w14:paraId="1D795397" w14:textId="75631BCE" w:rsidR="00242F07" w:rsidRDefault="00880A57">
      <w:r>
        <w:t xml:space="preserve">Instructions: Rate each statement from 1 (Disagree) to </w:t>
      </w:r>
      <w:r w:rsidR="00814FF5">
        <w:t>3</w:t>
      </w:r>
      <w:r>
        <w:t xml:space="preserve"> (Agree).</w:t>
      </w:r>
    </w:p>
    <w:p w14:paraId="04738D92" w14:textId="77777777" w:rsidR="00880A57" w:rsidRDefault="00880A57" w:rsidP="00880A57">
      <w:pPr>
        <w:pStyle w:val="31"/>
      </w:pPr>
      <w:r>
        <w:rPr>
          <w:rStyle w:val="af8"/>
          <w:b/>
          <w:bCs/>
        </w:rPr>
        <w:t>Realistic (R)</w:t>
      </w:r>
    </w:p>
    <w:p w14:paraId="600ACE6A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enjoy working with my hands.</w:t>
      </w:r>
    </w:p>
    <w:p w14:paraId="199D9113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like fixing things.</w:t>
      </w:r>
    </w:p>
    <w:p w14:paraId="4CD35434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prefer physical tasks over desk jobs.</w:t>
      </w:r>
    </w:p>
    <w:p w14:paraId="6252219C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enjoy using tools and machinery.</w:t>
      </w:r>
    </w:p>
    <w:p w14:paraId="03E04BE5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would rather be outdoors than in an office.</w:t>
      </w:r>
    </w:p>
    <w:p w14:paraId="4ECC4B16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I’m interested in how machines work.</w:t>
      </w:r>
    </w:p>
    <w:p w14:paraId="0E695BFE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enjoy building or assembling things.</w:t>
      </w:r>
    </w:p>
    <w:p w14:paraId="7AFAE04F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like practical problem-solving.</w:t>
      </w:r>
    </w:p>
    <w:p w14:paraId="057C2A05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 would enjoy working in construction or mechanics.</w:t>
      </w:r>
    </w:p>
    <w:p w14:paraId="0764A3EA" w14:textId="77777777" w:rsidR="00880A57" w:rsidRDefault="00880A57" w:rsidP="00880A5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I’m comfortable doing physical labor.</w:t>
      </w:r>
    </w:p>
    <w:p w14:paraId="211E88BD" w14:textId="77777777" w:rsidR="00880A57" w:rsidRDefault="004C3CD5" w:rsidP="00880A57">
      <w:pPr>
        <w:spacing w:after="0"/>
      </w:pPr>
      <w:r>
        <w:pict w14:anchorId="03A9DBAC">
          <v:rect id="_x0000_i1025" style="width:0;height:1.5pt" o:hralign="center" o:hrstd="t" o:hr="t" fillcolor="#a0a0a0" stroked="f"/>
        </w:pict>
      </w:r>
    </w:p>
    <w:p w14:paraId="2B707B66" w14:textId="77777777" w:rsidR="00880A57" w:rsidRDefault="00880A57" w:rsidP="00880A57">
      <w:pPr>
        <w:pStyle w:val="31"/>
      </w:pPr>
      <w:r>
        <w:rPr>
          <w:rStyle w:val="af8"/>
          <w:b/>
          <w:bCs/>
        </w:rPr>
        <w:t>Investigative (I)</w:t>
      </w:r>
    </w:p>
    <w:p w14:paraId="153ACF80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enjoy solving complex problems.</w:t>
      </w:r>
    </w:p>
    <w:p w14:paraId="0C371401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like to figure out how things work.</w:t>
      </w:r>
    </w:p>
    <w:p w14:paraId="38072E2D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I’m curious about science and discovery.</w:t>
      </w:r>
    </w:p>
    <w:p w14:paraId="06833697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enjoy working independently on research.</w:t>
      </w:r>
    </w:p>
    <w:p w14:paraId="72D1E1D8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like analyzing data.</w:t>
      </w:r>
    </w:p>
    <w:p w14:paraId="78D21500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I’m drawn to technology and innovation.</w:t>
      </w:r>
    </w:p>
    <w:p w14:paraId="2E7C92D1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enjoy asking questions and seeking answers.</w:t>
      </w:r>
    </w:p>
    <w:p w14:paraId="7C193277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would enjoy working in a lab.</w:t>
      </w:r>
    </w:p>
    <w:p w14:paraId="6DB1F790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like reading about science or math.</w:t>
      </w:r>
    </w:p>
    <w:p w14:paraId="5F7344B9" w14:textId="77777777" w:rsidR="00880A57" w:rsidRDefault="00880A57" w:rsidP="00F73B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 enjoy figuring out puzzles.</w:t>
      </w:r>
    </w:p>
    <w:p w14:paraId="3AFF38CD" w14:textId="77777777" w:rsidR="00880A57" w:rsidRDefault="004C3CD5" w:rsidP="00880A57">
      <w:pPr>
        <w:spacing w:after="0"/>
      </w:pPr>
      <w:r>
        <w:pict w14:anchorId="265D0D3C">
          <v:rect id="_x0000_i1026" style="width:0;height:1.5pt" o:hralign="center" o:hrstd="t" o:hr="t" fillcolor="#a0a0a0" stroked="f"/>
        </w:pict>
      </w:r>
    </w:p>
    <w:p w14:paraId="6C32EA76" w14:textId="77777777" w:rsidR="00880A57" w:rsidRDefault="00880A57" w:rsidP="00880A57">
      <w:pPr>
        <w:pStyle w:val="31"/>
      </w:pPr>
      <w:r>
        <w:rPr>
          <w:rStyle w:val="af8"/>
          <w:b/>
          <w:bCs/>
        </w:rPr>
        <w:t>Artistic (A)</w:t>
      </w:r>
    </w:p>
    <w:p w14:paraId="78599079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like expressing myself creatively.</w:t>
      </w:r>
    </w:p>
    <w:p w14:paraId="1F086978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enjoy drawing, writing, or performing.</w:t>
      </w:r>
    </w:p>
    <w:p w14:paraId="20C2EFA5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prefer unstructured environments.</w:t>
      </w:r>
    </w:p>
    <w:p w14:paraId="7170589E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like working on my own projects.</w:t>
      </w:r>
    </w:p>
    <w:p w14:paraId="7E0490C4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enjoy creating art or music.</w:t>
      </w:r>
    </w:p>
    <w:p w14:paraId="1032BAA6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like experimenting with ideas and styles.</w:t>
      </w:r>
    </w:p>
    <w:p w14:paraId="052F2722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enjoy design and aesthetics.</w:t>
      </w:r>
    </w:p>
    <w:p w14:paraId="7CFCF8FF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prefer freedom over rules.</w:t>
      </w:r>
    </w:p>
    <w:p w14:paraId="0FE950F1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like visual storytelling.</w:t>
      </w:r>
    </w:p>
    <w:p w14:paraId="04D2DC3C" w14:textId="77777777" w:rsidR="00880A57" w:rsidRDefault="00880A57" w:rsidP="00F73B3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 enjoy brainstorming original ideas.</w:t>
      </w:r>
    </w:p>
    <w:p w14:paraId="32B3A80C" w14:textId="77777777" w:rsidR="00880A57" w:rsidRDefault="004C3CD5" w:rsidP="00880A57">
      <w:pPr>
        <w:spacing w:after="0"/>
      </w:pPr>
      <w:r>
        <w:lastRenderedPageBreak/>
        <w:pict w14:anchorId="5AD16FAB">
          <v:rect id="_x0000_i1027" style="width:0;height:1.5pt" o:hralign="center" o:hrstd="t" o:hr="t" fillcolor="#a0a0a0" stroked="f"/>
        </w:pict>
      </w:r>
    </w:p>
    <w:p w14:paraId="314290E7" w14:textId="77777777" w:rsidR="00880A57" w:rsidRDefault="00880A57" w:rsidP="00880A57">
      <w:pPr>
        <w:pStyle w:val="31"/>
      </w:pPr>
      <w:r>
        <w:rPr>
          <w:rStyle w:val="af8"/>
          <w:b/>
          <w:bCs/>
        </w:rPr>
        <w:t>Social (S)</w:t>
      </w:r>
    </w:p>
    <w:p w14:paraId="61BDBEC4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enjoy helping people.</w:t>
      </w:r>
    </w:p>
    <w:p w14:paraId="474C3EAB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I’m a good listener.</w:t>
      </w:r>
    </w:p>
    <w:p w14:paraId="530CFB50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like teaching or guiding others.</w:t>
      </w:r>
    </w:p>
    <w:p w14:paraId="34121A0F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enjoy volunteering or community work.</w:t>
      </w:r>
    </w:p>
    <w:p w14:paraId="357E7DCD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prefer working with others.</w:t>
      </w:r>
    </w:p>
    <w:p w14:paraId="50ACFED5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enjoy discussing ideas with others.</w:t>
      </w:r>
    </w:p>
    <w:p w14:paraId="17B917A9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care about people's feelings.</w:t>
      </w:r>
    </w:p>
    <w:p w14:paraId="32CD5F8C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like making a difference in people’s lives.</w:t>
      </w:r>
    </w:p>
    <w:p w14:paraId="0BD75DB2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 enjoy group activities.</w:t>
      </w:r>
    </w:p>
    <w:p w14:paraId="6032355A" w14:textId="77777777" w:rsidR="00880A57" w:rsidRDefault="00880A57" w:rsidP="00F73B3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I’m comfortable speaking in front of others.</w:t>
      </w:r>
    </w:p>
    <w:p w14:paraId="5BD6ABDB" w14:textId="77777777" w:rsidR="00880A57" w:rsidRDefault="004C3CD5" w:rsidP="00880A57">
      <w:pPr>
        <w:spacing w:after="0"/>
      </w:pPr>
      <w:r>
        <w:pict w14:anchorId="2FB5C7CB">
          <v:rect id="_x0000_i1028" style="width:0;height:1.5pt" o:hralign="center" o:hrstd="t" o:hr="t" fillcolor="#a0a0a0" stroked="f"/>
        </w:pict>
      </w:r>
    </w:p>
    <w:p w14:paraId="558BDEA1" w14:textId="77777777" w:rsidR="00880A57" w:rsidRDefault="00880A57" w:rsidP="00880A57">
      <w:pPr>
        <w:pStyle w:val="31"/>
      </w:pPr>
      <w:r>
        <w:rPr>
          <w:rStyle w:val="af8"/>
          <w:b/>
          <w:bCs/>
        </w:rPr>
        <w:t>Enterprising (E)</w:t>
      </w:r>
    </w:p>
    <w:p w14:paraId="71E899CE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enjoy leading groups or projects.</w:t>
      </w:r>
    </w:p>
    <w:p w14:paraId="03617371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like persuading people.</w:t>
      </w:r>
    </w:p>
    <w:p w14:paraId="4C96766A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enjoy competition.</w:t>
      </w:r>
    </w:p>
    <w:p w14:paraId="43499B79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I’m interested in business and marketing.</w:t>
      </w:r>
    </w:p>
    <w:p w14:paraId="79DE3810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like setting and reaching goals.</w:t>
      </w:r>
    </w:p>
    <w:p w14:paraId="5D19A61C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prefer being in charge.</w:t>
      </w:r>
    </w:p>
    <w:p w14:paraId="3C067A61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I’m comfortable taking risks.</w:t>
      </w:r>
    </w:p>
    <w:p w14:paraId="5F91BEE4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enjoy selling ideas or products.</w:t>
      </w:r>
    </w:p>
    <w:p w14:paraId="755520FE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like promoting things I believe in.</w:t>
      </w:r>
    </w:p>
    <w:p w14:paraId="5DDFAD41" w14:textId="77777777" w:rsidR="00880A57" w:rsidRDefault="00880A57" w:rsidP="00F73B3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 enjoy planning big projects.</w:t>
      </w:r>
    </w:p>
    <w:p w14:paraId="50F41D84" w14:textId="77777777" w:rsidR="00880A57" w:rsidRDefault="004C3CD5" w:rsidP="00880A57">
      <w:pPr>
        <w:spacing w:after="0"/>
      </w:pPr>
      <w:r>
        <w:pict w14:anchorId="6BBE73F6">
          <v:rect id="_x0000_i1029" style="width:0;height:1.5pt" o:hralign="center" o:hrstd="t" o:hr="t" fillcolor="#a0a0a0" stroked="f"/>
        </w:pict>
      </w:r>
    </w:p>
    <w:p w14:paraId="401D41B8" w14:textId="77777777" w:rsidR="00880A57" w:rsidRDefault="00880A57" w:rsidP="00880A57">
      <w:pPr>
        <w:pStyle w:val="31"/>
      </w:pPr>
      <w:r>
        <w:rPr>
          <w:rStyle w:val="af8"/>
          <w:b/>
          <w:bCs/>
        </w:rPr>
        <w:t>Conventional (C)</w:t>
      </w:r>
    </w:p>
    <w:p w14:paraId="3D6F17D8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enjoy organizing and sorting things.</w:t>
      </w:r>
    </w:p>
    <w:p w14:paraId="69F297CD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prefer routines and structure.</w:t>
      </w:r>
    </w:p>
    <w:p w14:paraId="1AB6879D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like working with data and numbers.</w:t>
      </w:r>
    </w:p>
    <w:p w14:paraId="677D5A57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enjoy following detailed instructions.</w:t>
      </w:r>
    </w:p>
    <w:p w14:paraId="4EFFA04F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I’m good at keeping things in order.</w:t>
      </w:r>
    </w:p>
    <w:p w14:paraId="3FB5D556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like planning and scheduling.</w:t>
      </w:r>
    </w:p>
    <w:p w14:paraId="3DC60787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prefer predictable environments.</w:t>
      </w:r>
    </w:p>
    <w:p w14:paraId="711BA43A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enjoy completing tasks accurately.</w:t>
      </w:r>
    </w:p>
    <w:p w14:paraId="4C782B46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value stability and reliability.</w:t>
      </w:r>
    </w:p>
    <w:p w14:paraId="3920ECFA" w14:textId="77777777" w:rsidR="00880A57" w:rsidRDefault="00880A57" w:rsidP="00F73B34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I enjoy office and clerical work.</w:t>
      </w:r>
    </w:p>
    <w:p w14:paraId="0E9817F4" w14:textId="71A692F1" w:rsidR="00880A57" w:rsidRDefault="00880A57" w:rsidP="00880A57">
      <w:pPr>
        <w:pStyle w:val="21"/>
      </w:pPr>
      <w:r>
        <w:rPr>
          <w:rStyle w:val="af8"/>
          <w:b/>
          <w:bCs/>
        </w:rPr>
        <w:lastRenderedPageBreak/>
        <w:t>Scoring Instructions for RIASEC Test (</w:t>
      </w:r>
      <w:r w:rsidR="004C3CD5" w:rsidRPr="004C3CD5">
        <w:rPr>
          <w:rStyle w:val="af8"/>
          <w:b/>
          <w:bCs/>
        </w:rPr>
        <w:t>6</w:t>
      </w:r>
      <w:r>
        <w:rPr>
          <w:rStyle w:val="af8"/>
          <w:b/>
          <w:bCs/>
        </w:rPr>
        <w:t>0 Questions)</w:t>
      </w:r>
    </w:p>
    <w:p w14:paraId="7BDBA1A9" w14:textId="3A7C7A1D" w:rsidR="00880A57" w:rsidRDefault="00880A57" w:rsidP="00880A57">
      <w:pPr>
        <w:pStyle w:val="31"/>
      </w:pPr>
      <w:r>
        <w:rPr>
          <w:rStyle w:val="af8"/>
          <w:b/>
          <w:bCs/>
        </w:rPr>
        <w:t>Step 1: Rate Each Statement</w:t>
      </w:r>
    </w:p>
    <w:p w14:paraId="33D5CF2D" w14:textId="6569DC54" w:rsidR="00880A57" w:rsidRDefault="00880A57" w:rsidP="00880A57">
      <w:pPr>
        <w:spacing w:before="100" w:beforeAutospacing="1" w:after="100" w:afterAutospacing="1"/>
      </w:pPr>
      <w:r>
        <w:t xml:space="preserve">For each of the </w:t>
      </w:r>
      <w:r w:rsidR="004C3CD5" w:rsidRPr="004C3CD5">
        <w:t>6</w:t>
      </w:r>
      <w:r>
        <w:t xml:space="preserve">0 statements, rate how much you agree with the statement on a scale from 1 to </w:t>
      </w:r>
      <w:r w:rsidR="00814FF5">
        <w:t>3</w:t>
      </w:r>
      <w:r>
        <w:t>:</w:t>
      </w:r>
    </w:p>
    <w:p w14:paraId="53A36E14" w14:textId="7C5DE621" w:rsidR="00880A57" w:rsidRDefault="00814FF5" w:rsidP="00880A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f8"/>
        </w:rPr>
        <w:t>1</w:t>
      </w:r>
      <w:r w:rsidR="00880A57">
        <w:rPr>
          <w:rStyle w:val="af8"/>
        </w:rPr>
        <w:t xml:space="preserve"> = Disagree</w:t>
      </w:r>
    </w:p>
    <w:p w14:paraId="3FC2E2BC" w14:textId="2ADC22B1" w:rsidR="00880A57" w:rsidRDefault="00814FF5" w:rsidP="00880A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f8"/>
        </w:rPr>
        <w:t>2</w:t>
      </w:r>
      <w:r w:rsidR="00880A57">
        <w:rPr>
          <w:rStyle w:val="af8"/>
        </w:rPr>
        <w:t xml:space="preserve"> = Neutral / Not Sure</w:t>
      </w:r>
    </w:p>
    <w:p w14:paraId="32812E99" w14:textId="5A31ED04" w:rsidR="00880A57" w:rsidRDefault="00814FF5" w:rsidP="00880A5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af8"/>
        </w:rPr>
        <w:t>3</w:t>
      </w:r>
      <w:r w:rsidR="00880A57">
        <w:rPr>
          <w:rStyle w:val="af8"/>
        </w:rPr>
        <w:t xml:space="preserve"> = Agree</w:t>
      </w:r>
    </w:p>
    <w:p w14:paraId="512FAB6B" w14:textId="77777777" w:rsidR="00880A57" w:rsidRDefault="004C3CD5" w:rsidP="00880A57">
      <w:pPr>
        <w:spacing w:after="0"/>
      </w:pPr>
      <w:r>
        <w:pict w14:anchorId="2371FAB8">
          <v:rect id="_x0000_i1030" style="width:0;height:1.5pt" o:hralign="center" o:hrstd="t" o:hr="t" fillcolor="#a0a0a0" stroked="f"/>
        </w:pict>
      </w:r>
    </w:p>
    <w:p w14:paraId="2CCFFE7D" w14:textId="6644FE06" w:rsidR="00880A57" w:rsidRDefault="00880A57" w:rsidP="00880A57">
      <w:pPr>
        <w:pStyle w:val="31"/>
      </w:pPr>
      <w:r>
        <w:rPr>
          <w:rStyle w:val="af8"/>
          <w:b/>
          <w:bCs/>
        </w:rPr>
        <w:t>Step 2: Add Up Your Scores by Category</w:t>
      </w:r>
    </w:p>
    <w:p w14:paraId="4262DA5A" w14:textId="2ECD41FA" w:rsidR="00880A57" w:rsidRDefault="00880A57" w:rsidP="00880A57">
      <w:pPr>
        <w:spacing w:before="100" w:beforeAutospacing="1" w:after="100" w:afterAutospacing="1"/>
      </w:pPr>
      <w:r>
        <w:t xml:space="preserve">Each RIASEC type has </w:t>
      </w:r>
      <w:r>
        <w:rPr>
          <w:rStyle w:val="af8"/>
        </w:rPr>
        <w:t>1</w:t>
      </w:r>
      <w:r w:rsidR="00F73B34" w:rsidRPr="00F73B34">
        <w:rPr>
          <w:rStyle w:val="af8"/>
        </w:rPr>
        <w:t>0</w:t>
      </w:r>
      <w:r>
        <w:rPr>
          <w:rStyle w:val="af8"/>
        </w:rPr>
        <w:t xml:space="preserve"> questions</w:t>
      </w:r>
      <w:r>
        <w:t>. Add your ratings for each category: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1086"/>
      </w:tblGrid>
      <w:tr w:rsidR="00880A57" w14:paraId="6B91C16A" w14:textId="77777777" w:rsidTr="00880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F7979" w14:textId="77777777" w:rsidR="00880A57" w:rsidRDefault="00880A57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RIASEC Type</w:t>
            </w:r>
          </w:p>
        </w:tc>
        <w:tc>
          <w:tcPr>
            <w:tcW w:w="0" w:type="auto"/>
            <w:vAlign w:val="center"/>
            <w:hideMark/>
          </w:tcPr>
          <w:p w14:paraId="1AC3FB70" w14:textId="77777777" w:rsidR="00880A57" w:rsidRDefault="00880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Questions</w:t>
            </w:r>
          </w:p>
        </w:tc>
      </w:tr>
      <w:tr w:rsidR="00880A57" w14:paraId="1CE84F84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F585" w14:textId="77777777" w:rsidR="00880A57" w:rsidRDefault="00880A57">
            <w:r>
              <w:t>Realistic (R)</w:t>
            </w:r>
          </w:p>
        </w:tc>
        <w:tc>
          <w:tcPr>
            <w:tcW w:w="0" w:type="auto"/>
            <w:vAlign w:val="center"/>
            <w:hideMark/>
          </w:tcPr>
          <w:p w14:paraId="4C98CC74" w14:textId="4D9FCB43" w:rsidR="00880A57" w:rsidRDefault="00880A57">
            <w:r>
              <w:t>1–1</w:t>
            </w:r>
            <w:r w:rsidR="00814FF5">
              <w:t>0</w:t>
            </w:r>
          </w:p>
        </w:tc>
      </w:tr>
      <w:tr w:rsidR="00880A57" w14:paraId="3EA4A497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F3879" w14:textId="77777777" w:rsidR="00880A57" w:rsidRDefault="00880A57">
            <w:r>
              <w:t>Investigative (I)</w:t>
            </w:r>
          </w:p>
        </w:tc>
        <w:tc>
          <w:tcPr>
            <w:tcW w:w="0" w:type="auto"/>
            <w:vAlign w:val="center"/>
            <w:hideMark/>
          </w:tcPr>
          <w:p w14:paraId="6F66324D" w14:textId="36000253" w:rsidR="00880A57" w:rsidRDefault="00880A57">
            <w:r>
              <w:t>1</w:t>
            </w:r>
            <w:r w:rsidR="00814FF5">
              <w:t>1</w:t>
            </w:r>
            <w:r>
              <w:t>–</w:t>
            </w:r>
            <w:r w:rsidR="00814FF5">
              <w:t>20</w:t>
            </w:r>
          </w:p>
        </w:tc>
      </w:tr>
      <w:tr w:rsidR="00880A57" w14:paraId="19842832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B0EFE" w14:textId="77777777" w:rsidR="00880A57" w:rsidRDefault="00880A57">
            <w:r>
              <w:t>Artistic (A)</w:t>
            </w:r>
          </w:p>
        </w:tc>
        <w:tc>
          <w:tcPr>
            <w:tcW w:w="0" w:type="auto"/>
            <w:vAlign w:val="center"/>
            <w:hideMark/>
          </w:tcPr>
          <w:p w14:paraId="538B13D1" w14:textId="586E0C82" w:rsidR="00880A57" w:rsidRDefault="00814FF5">
            <w:r>
              <w:t>2</w:t>
            </w:r>
            <w:r w:rsidR="00880A57">
              <w:t>1–</w:t>
            </w:r>
            <w:r>
              <w:t>30</w:t>
            </w:r>
          </w:p>
        </w:tc>
      </w:tr>
      <w:tr w:rsidR="00880A57" w14:paraId="5B38537E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D5E2" w14:textId="77777777" w:rsidR="00880A57" w:rsidRDefault="00880A57">
            <w:r>
              <w:t>Social (S)</w:t>
            </w:r>
          </w:p>
        </w:tc>
        <w:tc>
          <w:tcPr>
            <w:tcW w:w="0" w:type="auto"/>
            <w:vAlign w:val="center"/>
            <w:hideMark/>
          </w:tcPr>
          <w:p w14:paraId="6748497E" w14:textId="086162DA" w:rsidR="00880A57" w:rsidRDefault="00814FF5">
            <w:r>
              <w:t>31</w:t>
            </w:r>
            <w:r w:rsidR="00880A57">
              <w:t>–</w:t>
            </w:r>
            <w:r>
              <w:t>40</w:t>
            </w:r>
          </w:p>
        </w:tc>
      </w:tr>
      <w:tr w:rsidR="00880A57" w14:paraId="6D4719C3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7F81F" w14:textId="77777777" w:rsidR="00880A57" w:rsidRDefault="00880A57">
            <w:r>
              <w:t>Enterprising (E)</w:t>
            </w:r>
          </w:p>
        </w:tc>
        <w:tc>
          <w:tcPr>
            <w:tcW w:w="0" w:type="auto"/>
            <w:vAlign w:val="center"/>
            <w:hideMark/>
          </w:tcPr>
          <w:p w14:paraId="50266D97" w14:textId="72A3219D" w:rsidR="00880A57" w:rsidRDefault="00814FF5">
            <w:r>
              <w:t>4</w:t>
            </w:r>
            <w:r w:rsidR="00880A57">
              <w:t>1–</w:t>
            </w:r>
            <w:r>
              <w:t>50</w:t>
            </w:r>
          </w:p>
        </w:tc>
      </w:tr>
      <w:tr w:rsidR="00880A57" w14:paraId="1ED1EE60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3ADC" w14:textId="77777777" w:rsidR="00880A57" w:rsidRDefault="00880A57">
            <w:r>
              <w:t>Conventional (C)</w:t>
            </w:r>
          </w:p>
        </w:tc>
        <w:tc>
          <w:tcPr>
            <w:tcW w:w="0" w:type="auto"/>
            <w:vAlign w:val="center"/>
            <w:hideMark/>
          </w:tcPr>
          <w:p w14:paraId="2C42EEDA" w14:textId="2DDA4E4A" w:rsidR="00880A57" w:rsidRDefault="00814FF5">
            <w:r>
              <w:t>51</w:t>
            </w:r>
            <w:r w:rsidR="00880A57">
              <w:t>–</w:t>
            </w:r>
            <w:r>
              <w:t>6</w:t>
            </w:r>
            <w:r w:rsidR="00880A57">
              <w:t>0</w:t>
            </w:r>
          </w:p>
        </w:tc>
      </w:tr>
    </w:tbl>
    <w:p w14:paraId="3B43646B" w14:textId="3875EB4E" w:rsidR="00880A57" w:rsidRDefault="00880A57" w:rsidP="00880A57">
      <w:pPr>
        <w:spacing w:before="100" w:beforeAutospacing="1" w:after="100" w:afterAutospacing="1"/>
      </w:pPr>
      <w:r>
        <w:rPr>
          <w:rStyle w:val="af8"/>
        </w:rPr>
        <w:t>Maximum score per category:</w:t>
      </w:r>
      <w:r>
        <w:t xml:space="preserve"> </w:t>
      </w:r>
      <w:r w:rsidR="00814FF5">
        <w:t>30</w:t>
      </w:r>
      <w:r>
        <w:br/>
      </w:r>
      <w:r>
        <w:rPr>
          <w:rStyle w:val="af8"/>
        </w:rPr>
        <w:t>Minimum score per category:</w:t>
      </w:r>
      <w:r>
        <w:t xml:space="preserve"> 1</w:t>
      </w:r>
      <w:r w:rsidR="00814FF5">
        <w:t>0</w:t>
      </w:r>
    </w:p>
    <w:p w14:paraId="23703883" w14:textId="77777777" w:rsidR="00880A57" w:rsidRDefault="004C3CD5" w:rsidP="00880A57">
      <w:pPr>
        <w:spacing w:after="0"/>
      </w:pPr>
      <w:r>
        <w:pict w14:anchorId="66AC22CF">
          <v:rect id="_x0000_i1031" style="width:0;height:1.5pt" o:hralign="center" o:hrstd="t" o:hr="t" fillcolor="#a0a0a0" stroked="f"/>
        </w:pict>
      </w:r>
    </w:p>
    <w:p w14:paraId="2334B2B0" w14:textId="41F9DC07" w:rsidR="00880A57" w:rsidRDefault="00880A57" w:rsidP="00880A57">
      <w:pPr>
        <w:pStyle w:val="31"/>
      </w:pPr>
      <w:r>
        <w:t xml:space="preserve"> </w:t>
      </w:r>
      <w:r>
        <w:rPr>
          <w:rStyle w:val="af8"/>
          <w:b/>
          <w:bCs/>
        </w:rPr>
        <w:t>Step 3: Find Your Top 3 Types</w:t>
      </w:r>
    </w:p>
    <w:p w14:paraId="37B7CD26" w14:textId="77777777" w:rsidR="00880A57" w:rsidRDefault="00880A57" w:rsidP="00880A57">
      <w:pPr>
        <w:spacing w:before="100" w:beforeAutospacing="1" w:after="100" w:afterAutospacing="1"/>
      </w:pPr>
      <w:r>
        <w:t xml:space="preserve">Look at your scores. The three highest-scoring categories represent your personal </w:t>
      </w:r>
      <w:r>
        <w:rPr>
          <w:rStyle w:val="af8"/>
        </w:rPr>
        <w:t>RIASEC Code</w:t>
      </w:r>
      <w:r>
        <w:t>.</w:t>
      </w:r>
    </w:p>
    <w:p w14:paraId="21460206" w14:textId="77777777" w:rsidR="00880A57" w:rsidRDefault="00880A57" w:rsidP="00880A57">
      <w:pPr>
        <w:spacing w:before="100" w:beforeAutospacing="1" w:after="100" w:afterAutospacing="1"/>
      </w:pPr>
      <w:r>
        <w:t xml:space="preserve">Write your </w:t>
      </w:r>
      <w:r>
        <w:rPr>
          <w:rStyle w:val="af8"/>
        </w:rPr>
        <w:t>Top 3</w:t>
      </w:r>
      <w:r>
        <w:t xml:space="preserve"> types in order of your scores.</w:t>
      </w:r>
      <w:r>
        <w:br/>
        <w:t xml:space="preserve">Example: </w:t>
      </w:r>
      <w:r>
        <w:rPr>
          <w:rStyle w:val="af8"/>
        </w:rPr>
        <w:t>SIA</w:t>
      </w:r>
      <w:r>
        <w:t xml:space="preserve"> = Social, Investigative, Artistic</w:t>
      </w:r>
    </w:p>
    <w:p w14:paraId="15C86424" w14:textId="77777777" w:rsidR="00880A57" w:rsidRDefault="004C3CD5" w:rsidP="00880A57">
      <w:pPr>
        <w:spacing w:after="0"/>
      </w:pPr>
      <w:r>
        <w:pict w14:anchorId="74C0415A">
          <v:rect id="_x0000_i1032" style="width:0;height:1.5pt" o:hralign="center" o:hrstd="t" o:hr="t" fillcolor="#a0a0a0" stroked="f"/>
        </w:pict>
      </w:r>
    </w:p>
    <w:p w14:paraId="246CD803" w14:textId="6600A654" w:rsidR="00880A57" w:rsidRDefault="00880A57" w:rsidP="00880A57">
      <w:pPr>
        <w:pStyle w:val="31"/>
      </w:pPr>
      <w:r>
        <w:lastRenderedPageBreak/>
        <w:t xml:space="preserve"> </w:t>
      </w:r>
      <w:r>
        <w:rPr>
          <w:rStyle w:val="af8"/>
          <w:b/>
          <w:bCs/>
        </w:rPr>
        <w:t>How to Interpret Your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4392"/>
        <w:gridCol w:w="2682"/>
      </w:tblGrid>
      <w:tr w:rsidR="00880A57" w14:paraId="4B5CC506" w14:textId="77777777" w:rsidTr="00880A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7A1B6" w14:textId="77777777" w:rsidR="00880A57" w:rsidRDefault="00880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F3ACEA" w14:textId="77777777" w:rsidR="00880A57" w:rsidRDefault="00880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23D7921" w14:textId="77777777" w:rsidR="00880A57" w:rsidRDefault="00880A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Ideal Careers</w:t>
            </w:r>
          </w:p>
        </w:tc>
      </w:tr>
      <w:tr w:rsidR="00880A57" w14:paraId="50522470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4F72" w14:textId="77777777" w:rsidR="00880A57" w:rsidRDefault="00880A57">
            <w:r>
              <w:rPr>
                <w:rStyle w:val="af8"/>
              </w:rPr>
              <w:t>Realistic (R)</w:t>
            </w:r>
          </w:p>
        </w:tc>
        <w:tc>
          <w:tcPr>
            <w:tcW w:w="0" w:type="auto"/>
            <w:vAlign w:val="center"/>
            <w:hideMark/>
          </w:tcPr>
          <w:p w14:paraId="1D97A135" w14:textId="77777777" w:rsidR="00880A57" w:rsidRDefault="00880A57">
            <w:r>
              <w:t>You enjoy hands-on, practical work with tools, machines, or the outdoors.</w:t>
            </w:r>
          </w:p>
        </w:tc>
        <w:tc>
          <w:tcPr>
            <w:tcW w:w="0" w:type="auto"/>
            <w:vAlign w:val="center"/>
            <w:hideMark/>
          </w:tcPr>
          <w:p w14:paraId="5D102B18" w14:textId="77777777" w:rsidR="00880A57" w:rsidRDefault="00880A57">
            <w:r>
              <w:t>Mechanic, Carpenter, Engineer, Electrician</w:t>
            </w:r>
          </w:p>
        </w:tc>
      </w:tr>
      <w:tr w:rsidR="00880A57" w14:paraId="201C0E61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CCC07" w14:textId="77777777" w:rsidR="00880A57" w:rsidRDefault="00880A57">
            <w:r>
              <w:rPr>
                <w:rStyle w:val="af8"/>
              </w:rPr>
              <w:t>Investigative (I)</w:t>
            </w:r>
          </w:p>
        </w:tc>
        <w:tc>
          <w:tcPr>
            <w:tcW w:w="0" w:type="auto"/>
            <w:vAlign w:val="center"/>
            <w:hideMark/>
          </w:tcPr>
          <w:p w14:paraId="6F3C2599" w14:textId="77777777" w:rsidR="00880A57" w:rsidRDefault="00880A57">
            <w:r>
              <w:t>You’re curious and analytical, drawn to science, research, and problem-solving.</w:t>
            </w:r>
          </w:p>
        </w:tc>
        <w:tc>
          <w:tcPr>
            <w:tcW w:w="0" w:type="auto"/>
            <w:vAlign w:val="center"/>
            <w:hideMark/>
          </w:tcPr>
          <w:p w14:paraId="717B3E90" w14:textId="77777777" w:rsidR="00880A57" w:rsidRDefault="00880A57">
            <w:r>
              <w:t>Scientist, Researcher, Data Analyst, Doctor</w:t>
            </w:r>
          </w:p>
        </w:tc>
      </w:tr>
      <w:tr w:rsidR="00880A57" w14:paraId="69F516E3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060A6" w14:textId="77777777" w:rsidR="00880A57" w:rsidRDefault="00880A57">
            <w:r>
              <w:rPr>
                <w:rStyle w:val="af8"/>
              </w:rPr>
              <w:t>Artistic (A)</w:t>
            </w:r>
          </w:p>
        </w:tc>
        <w:tc>
          <w:tcPr>
            <w:tcW w:w="0" w:type="auto"/>
            <w:vAlign w:val="center"/>
            <w:hideMark/>
          </w:tcPr>
          <w:p w14:paraId="5F68B019" w14:textId="77777777" w:rsidR="00880A57" w:rsidRDefault="00880A57">
            <w:r>
              <w:t>You thrive on creativity and self-expression in open, unstructured environments.</w:t>
            </w:r>
          </w:p>
        </w:tc>
        <w:tc>
          <w:tcPr>
            <w:tcW w:w="0" w:type="auto"/>
            <w:vAlign w:val="center"/>
            <w:hideMark/>
          </w:tcPr>
          <w:p w14:paraId="4E388938" w14:textId="77777777" w:rsidR="00880A57" w:rsidRDefault="00880A57">
            <w:r>
              <w:t>Artist, Writer, Graphic Designer, Musician</w:t>
            </w:r>
          </w:p>
        </w:tc>
      </w:tr>
      <w:tr w:rsidR="00880A57" w14:paraId="6A411330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7BF1BB" w14:textId="77777777" w:rsidR="00880A57" w:rsidRDefault="00880A57">
            <w:r>
              <w:rPr>
                <w:rStyle w:val="af8"/>
              </w:rPr>
              <w:t>Social (S)</w:t>
            </w:r>
          </w:p>
        </w:tc>
        <w:tc>
          <w:tcPr>
            <w:tcW w:w="0" w:type="auto"/>
            <w:vAlign w:val="center"/>
            <w:hideMark/>
          </w:tcPr>
          <w:p w14:paraId="7FF58904" w14:textId="77777777" w:rsidR="00880A57" w:rsidRDefault="00880A57">
            <w:r>
              <w:t>You’re empathetic and enjoy helping, teaching, or caring for others.</w:t>
            </w:r>
          </w:p>
        </w:tc>
        <w:tc>
          <w:tcPr>
            <w:tcW w:w="0" w:type="auto"/>
            <w:vAlign w:val="center"/>
            <w:hideMark/>
          </w:tcPr>
          <w:p w14:paraId="099668D9" w14:textId="77777777" w:rsidR="00880A57" w:rsidRDefault="00880A57">
            <w:r>
              <w:t>Teacher, Counselor, Nurse, Social Worker</w:t>
            </w:r>
          </w:p>
        </w:tc>
      </w:tr>
      <w:tr w:rsidR="00880A57" w14:paraId="2639592F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A07C8" w14:textId="77777777" w:rsidR="00880A57" w:rsidRDefault="00880A57">
            <w:r>
              <w:rPr>
                <w:rStyle w:val="af8"/>
              </w:rPr>
              <w:t>Enterprising (E)</w:t>
            </w:r>
          </w:p>
        </w:tc>
        <w:tc>
          <w:tcPr>
            <w:tcW w:w="0" w:type="auto"/>
            <w:vAlign w:val="center"/>
            <w:hideMark/>
          </w:tcPr>
          <w:p w14:paraId="13595A5A" w14:textId="77777777" w:rsidR="00880A57" w:rsidRDefault="00880A57">
            <w:r>
              <w:t>You’re ambitious, persuasive, and drawn to leadership, sales, or starting businesses.</w:t>
            </w:r>
          </w:p>
        </w:tc>
        <w:tc>
          <w:tcPr>
            <w:tcW w:w="0" w:type="auto"/>
            <w:vAlign w:val="center"/>
            <w:hideMark/>
          </w:tcPr>
          <w:p w14:paraId="65EBE83D" w14:textId="77777777" w:rsidR="00880A57" w:rsidRDefault="00880A57">
            <w:r>
              <w:t>Entrepreneur, Lawyer, Manager, Salesperson</w:t>
            </w:r>
          </w:p>
        </w:tc>
      </w:tr>
      <w:tr w:rsidR="00880A57" w14:paraId="4117DEAA" w14:textId="77777777" w:rsidTr="00880A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F1E92" w14:textId="77777777" w:rsidR="00880A57" w:rsidRDefault="00880A57">
            <w:r>
              <w:rPr>
                <w:rStyle w:val="af8"/>
              </w:rPr>
              <w:t>Conventional (C)</w:t>
            </w:r>
          </w:p>
        </w:tc>
        <w:tc>
          <w:tcPr>
            <w:tcW w:w="0" w:type="auto"/>
            <w:vAlign w:val="center"/>
            <w:hideMark/>
          </w:tcPr>
          <w:p w14:paraId="21E466E3" w14:textId="77777777" w:rsidR="00880A57" w:rsidRDefault="00880A57">
            <w:r>
              <w:t>You value structure, order, and accuracy. You enjoy working with systems and procedures.</w:t>
            </w:r>
          </w:p>
        </w:tc>
        <w:tc>
          <w:tcPr>
            <w:tcW w:w="0" w:type="auto"/>
            <w:vAlign w:val="center"/>
            <w:hideMark/>
          </w:tcPr>
          <w:p w14:paraId="524BCD82" w14:textId="77777777" w:rsidR="00880A57" w:rsidRDefault="00880A57">
            <w:r>
              <w:t>Accountant, Administrative Assistant, Analyst</w:t>
            </w:r>
          </w:p>
        </w:tc>
      </w:tr>
    </w:tbl>
    <w:p w14:paraId="392AEDDA" w14:textId="6BAB3DE2" w:rsidR="00242F07" w:rsidRDefault="00242F07" w:rsidP="00880A57">
      <w:pPr>
        <w:pStyle w:val="1"/>
      </w:pPr>
    </w:p>
    <w:sectPr w:rsidR="00242F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C80E2C"/>
    <w:multiLevelType w:val="multilevel"/>
    <w:tmpl w:val="B6F2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93706"/>
    <w:multiLevelType w:val="multilevel"/>
    <w:tmpl w:val="3168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C554B"/>
    <w:multiLevelType w:val="multilevel"/>
    <w:tmpl w:val="B9BC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A77B6"/>
    <w:multiLevelType w:val="multilevel"/>
    <w:tmpl w:val="9542ADA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50DE2687"/>
    <w:multiLevelType w:val="multilevel"/>
    <w:tmpl w:val="B2BC6C0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EC4226B"/>
    <w:multiLevelType w:val="multilevel"/>
    <w:tmpl w:val="740C74E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799C1895"/>
    <w:multiLevelType w:val="multilevel"/>
    <w:tmpl w:val="502401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7FAE7DCA"/>
    <w:multiLevelType w:val="multilevel"/>
    <w:tmpl w:val="518485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2"/>
  </w:num>
  <w:num w:numId="12">
    <w:abstractNumId w:val="15"/>
  </w:num>
  <w:num w:numId="13">
    <w:abstractNumId w:val="14"/>
  </w:num>
  <w:num w:numId="14">
    <w:abstractNumId w:val="16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04E"/>
    <w:rsid w:val="00242F07"/>
    <w:rsid w:val="0029639D"/>
    <w:rsid w:val="003160A8"/>
    <w:rsid w:val="00326F90"/>
    <w:rsid w:val="00443B20"/>
    <w:rsid w:val="004835F0"/>
    <w:rsid w:val="004C3CD5"/>
    <w:rsid w:val="005367D5"/>
    <w:rsid w:val="005670E0"/>
    <w:rsid w:val="006021FC"/>
    <w:rsid w:val="007002A3"/>
    <w:rsid w:val="00714AF9"/>
    <w:rsid w:val="007607B9"/>
    <w:rsid w:val="00814FF5"/>
    <w:rsid w:val="00880A57"/>
    <w:rsid w:val="008A7259"/>
    <w:rsid w:val="008B1DE5"/>
    <w:rsid w:val="00910B62"/>
    <w:rsid w:val="00937D7D"/>
    <w:rsid w:val="00AA1D8D"/>
    <w:rsid w:val="00AB0B72"/>
    <w:rsid w:val="00B104B5"/>
    <w:rsid w:val="00B47730"/>
    <w:rsid w:val="00CB0664"/>
    <w:rsid w:val="00CD4B65"/>
    <w:rsid w:val="00DE7AEC"/>
    <w:rsid w:val="00E757E9"/>
    <w:rsid w:val="00F00F38"/>
    <w:rsid w:val="00F73B34"/>
    <w:rsid w:val="00FC0D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B54AE9"/>
  <w14:defaultImageDpi w14:val="300"/>
  <w15:docId w15:val="{76E52B64-9029-4387-8893-5BC7F6C7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a">
    <w:name w:val="annotation reference"/>
    <w:basedOn w:val="a2"/>
    <w:uiPriority w:val="99"/>
    <w:semiHidden/>
    <w:unhideWhenUsed/>
    <w:rsid w:val="008B1DE5"/>
    <w:rPr>
      <w:sz w:val="16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8B1DE5"/>
    <w:pPr>
      <w:spacing w:line="240" w:lineRule="auto"/>
    </w:pPr>
    <w:rPr>
      <w:sz w:val="20"/>
      <w:szCs w:val="20"/>
    </w:rPr>
  </w:style>
  <w:style w:type="character" w:customStyle="1" w:styleId="affc">
    <w:name w:val="Текст примітки Знак"/>
    <w:basedOn w:val="a2"/>
    <w:link w:val="affb"/>
    <w:uiPriority w:val="99"/>
    <w:semiHidden/>
    <w:rsid w:val="008B1DE5"/>
    <w:rPr>
      <w:sz w:val="20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8B1DE5"/>
    <w:rPr>
      <w:b/>
      <w:bCs/>
    </w:rPr>
  </w:style>
  <w:style w:type="character" w:customStyle="1" w:styleId="affe">
    <w:name w:val="Тема примітки Знак"/>
    <w:basedOn w:val="affc"/>
    <w:link w:val="affd"/>
    <w:uiPriority w:val="99"/>
    <w:semiHidden/>
    <w:rsid w:val="008B1DE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3A766E-3B30-47E2-BDE0-0DFC340DC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_Unkn0wn_ _</cp:lastModifiedBy>
  <cp:revision>25</cp:revision>
  <dcterms:created xsi:type="dcterms:W3CDTF">2025-04-23T11:10:00Z</dcterms:created>
  <dcterms:modified xsi:type="dcterms:W3CDTF">2025-04-30T09:15:00Z</dcterms:modified>
  <cp:category/>
</cp:coreProperties>
</file>